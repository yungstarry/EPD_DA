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C0E2" w14:textId="45D5CBAE" w:rsidR="00F94867" w:rsidRDefault="00AC0CDF">
      <w:pPr>
        <w:pStyle w:val="Title"/>
        <w:jc w:val="center"/>
      </w:pPr>
      <w:r>
        <w:t>Employee Performance Analytics</w:t>
      </w:r>
    </w:p>
    <w:p w14:paraId="2CFF59BF" w14:textId="77777777" w:rsidR="00F94867" w:rsidRDefault="00AC0CDF">
      <w:r>
        <w:t xml:space="preserve">In this challenge, you'll step into the role of an HR data analyst working with a comprehensive dataset of over 497,000 detailed employee performance records. Your goal is to analyze workforce patterns and </w:t>
      </w:r>
      <w:r>
        <w:t>uncover actionable insights that HR teams and business leaders can use to improve employee satisfaction, optimize performance, and enhance organizational effectiveness.</w:t>
      </w:r>
    </w:p>
    <w:p w14:paraId="5B22BE58" w14:textId="77777777" w:rsidR="00F94867" w:rsidRDefault="00AC0CDF">
      <w:r>
        <w:t xml:space="preserve">The dataset you'll explore resembles a professional HR management system, and includes </w:t>
      </w:r>
      <w:r>
        <w:t>attributes and metrics such as:</w:t>
      </w:r>
    </w:p>
    <w:p w14:paraId="5EED0B29" w14:textId="77777777" w:rsidR="00F94867" w:rsidRDefault="00AC0CDF">
      <w:pPr>
        <w:pStyle w:val="ListBullet"/>
      </w:pPr>
      <w:r>
        <w:t>Employee demographics, education level, job roles, and organizational hierarchy</w:t>
      </w:r>
    </w:p>
    <w:p w14:paraId="46D211E4" w14:textId="77777777" w:rsidR="00F94867" w:rsidRDefault="00AC0CDF">
      <w:pPr>
        <w:pStyle w:val="ListBullet"/>
      </w:pPr>
      <w:r>
        <w:t>Performance ratings, training hours, overtime, absenteeism, and engagement metrics</w:t>
      </w:r>
    </w:p>
    <w:p w14:paraId="0405242F" w14:textId="77777777" w:rsidR="00F94867" w:rsidRDefault="00AC0CDF">
      <w:pPr>
        <w:pStyle w:val="ListBullet"/>
      </w:pPr>
      <w:r>
        <w:t>Compensation data including salaries, bonuses, and benefits c</w:t>
      </w:r>
      <w:r>
        <w:t>osts</w:t>
      </w:r>
    </w:p>
    <w:p w14:paraId="5449D612" w14:textId="77777777" w:rsidR="00F94867" w:rsidRDefault="00AC0CDF">
      <w:pPr>
        <w:pStyle w:val="ListBullet"/>
      </w:pPr>
      <w:r>
        <w:t>Manager relationships, promotion flags, and career progression indicators</w:t>
      </w:r>
    </w:p>
    <w:p w14:paraId="2FA656D1" w14:textId="77777777" w:rsidR="00F94867" w:rsidRDefault="00AC0CDF">
      <w:pPr>
        <w:pStyle w:val="ListBullet"/>
      </w:pPr>
      <w:r>
        <w:t>Store locations, departments, employment types, and business outcomes</w:t>
      </w:r>
    </w:p>
    <w:p w14:paraId="1B5D6772" w14:textId="6C5BE65E" w:rsidR="00F94867" w:rsidRDefault="00AC0CDF">
      <w:pPr>
        <w:pStyle w:val="ListBullet"/>
      </w:pPr>
      <w:r>
        <w:t>Monthly performance tracking across For December</w:t>
      </w:r>
    </w:p>
    <w:p w14:paraId="695639E2" w14:textId="77777777" w:rsidR="00F94867" w:rsidRDefault="00AC0CDF">
      <w:pPr>
        <w:pStyle w:val="ListBullet"/>
      </w:pPr>
      <w:r>
        <w:t>Role-specific KPIs, productivity indices, and custo</w:t>
      </w:r>
      <w:r>
        <w:t>mer satisfaction scores</w:t>
      </w:r>
    </w:p>
    <w:p w14:paraId="2BF77928" w14:textId="77777777" w:rsidR="00F94867" w:rsidRDefault="00AC0CDF">
      <w:r>
        <w:t>Your task is to analyze this comprehensive dataset to help organizations identify top-performing employees and departments, evaluate compensation effectiveness, assess manager performance and team dynamics, discover patterns in empl</w:t>
      </w:r>
      <w:r>
        <w:t>oyee satisfaction and retention, and provide recommendations to improve workforce productivity and organizational culture.</w:t>
      </w:r>
    </w:p>
    <w:p w14:paraId="4FEFB624" w14:textId="77777777" w:rsidR="00F94867" w:rsidRDefault="00AC0CDF">
      <w:r>
        <w:t>Dig into the data, identify key insights, and help organizations prioritize employee development, optimize compensation strategies, a</w:t>
      </w:r>
      <w:r>
        <w:t>nd maintain high-performance standards.</w:t>
      </w:r>
    </w:p>
    <w:p w14:paraId="116C76D2" w14:textId="77777777" w:rsidR="00F94867" w:rsidRDefault="00AC0CDF">
      <w:pPr>
        <w:pStyle w:val="Heading1"/>
      </w:pPr>
      <w:r>
        <w:t>Key Questions to Explore</w:t>
      </w:r>
    </w:p>
    <w:p w14:paraId="091711C9" w14:textId="77777777" w:rsidR="00F94867" w:rsidRDefault="00AC0CDF">
      <w:r>
        <w:rPr>
          <w:b/>
        </w:rPr>
        <w:t xml:space="preserve">1. </w:t>
      </w:r>
      <w:r>
        <w:t>How many employees left the company? Which department has the most people leaving?</w:t>
      </w:r>
    </w:p>
    <w:p w14:paraId="55120809" w14:textId="77777777" w:rsidR="00F94867" w:rsidRDefault="00AC0CDF">
      <w:r>
        <w:rPr>
          <w:b/>
        </w:rPr>
        <w:t xml:space="preserve">2. </w:t>
      </w:r>
      <w:r>
        <w:t xml:space="preserve">What is the average salary by job level? Create a chart showing </w:t>
      </w:r>
      <w:r>
        <w:t>salary differences between departments.</w:t>
      </w:r>
    </w:p>
    <w:p w14:paraId="2FCB2E11" w14:textId="77777777" w:rsidR="00F94867" w:rsidRDefault="00AC0CDF">
      <w:r>
        <w:rPr>
          <w:b/>
        </w:rPr>
        <w:t xml:space="preserve">3. </w:t>
      </w:r>
      <w:r>
        <w:t>Which months have the highest employee performance ratings? Show this in a graph.</w:t>
      </w:r>
    </w:p>
    <w:p w14:paraId="20B31220" w14:textId="77777777" w:rsidR="00F94867" w:rsidRDefault="00AC0CDF">
      <w:r>
        <w:rPr>
          <w:b/>
        </w:rPr>
        <w:t xml:space="preserve">4. </w:t>
      </w:r>
      <w:r>
        <w:t>Who are the top 10 managers based on their team's average performance scores?</w:t>
      </w:r>
    </w:p>
    <w:p w14:paraId="10CB2833" w14:textId="77777777" w:rsidR="00F94867" w:rsidRDefault="00AC0CDF">
      <w:r>
        <w:rPr>
          <w:b/>
        </w:rPr>
        <w:t xml:space="preserve">5. </w:t>
      </w:r>
      <w:r>
        <w:t>Do employees who get more training hours have b</w:t>
      </w:r>
      <w:r>
        <w:t>etter performance ratings? Show the relationship.</w:t>
      </w:r>
    </w:p>
    <w:p w14:paraId="5CD1E672" w14:textId="77777777" w:rsidR="00F94867" w:rsidRDefault="00AC0CDF">
      <w:r>
        <w:rPr>
          <w:b/>
        </w:rPr>
        <w:t xml:space="preserve">6. </w:t>
      </w:r>
      <w:r>
        <w:t>Which 5 stores have the highest sales? What makes them different from low-performing stores?</w:t>
      </w:r>
    </w:p>
    <w:p w14:paraId="7B828CE9" w14:textId="77777777" w:rsidR="00F94867" w:rsidRDefault="00AC0CDF">
      <w:r>
        <w:rPr>
          <w:b/>
        </w:rPr>
        <w:lastRenderedPageBreak/>
        <w:t xml:space="preserve">7. </w:t>
      </w:r>
      <w:r>
        <w:t>What is the average employee satisfaction score by department? Which department is happiest?</w:t>
      </w:r>
    </w:p>
    <w:p w14:paraId="5A64BD41" w14:textId="77777777" w:rsidR="00F94867" w:rsidRDefault="00AC0CDF">
      <w:r>
        <w:rPr>
          <w:b/>
        </w:rPr>
        <w:t xml:space="preserve">8. </w:t>
      </w:r>
      <w:r>
        <w:t>Compare the</w:t>
      </w:r>
      <w:r>
        <w:t xml:space="preserve"> productivity index across different job roles. Which roles are most productive?</w:t>
      </w:r>
    </w:p>
    <w:p w14:paraId="65BD5521" w14:textId="77777777" w:rsidR="00F94867" w:rsidRDefault="00AC0CDF">
      <w:r>
        <w:rPr>
          <w:b/>
        </w:rPr>
        <w:t xml:space="preserve">9. </w:t>
      </w:r>
      <w:r>
        <w:t>Which employees are most likely to get promoted based on their performance and satisfaction scores?</w:t>
      </w:r>
    </w:p>
    <w:p w14:paraId="2B77D01F" w14:textId="77777777" w:rsidR="00F94867" w:rsidRDefault="00AC0CDF">
      <w:r>
        <w:rPr>
          <w:b/>
        </w:rPr>
        <w:t xml:space="preserve">10. </w:t>
      </w:r>
      <w:r>
        <w:t xml:space="preserve">What is the relationship between employee age and </w:t>
      </w:r>
      <w:r>
        <w:t>performance rating? Do younger or older employees perform better?</w:t>
      </w:r>
    </w:p>
    <w:sectPr w:rsidR="00F94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3A8"/>
    <w:rsid w:val="00034616"/>
    <w:rsid w:val="00055C0F"/>
    <w:rsid w:val="0006063C"/>
    <w:rsid w:val="00147E8B"/>
    <w:rsid w:val="0015074B"/>
    <w:rsid w:val="0015617D"/>
    <w:rsid w:val="0029639D"/>
    <w:rsid w:val="00326F90"/>
    <w:rsid w:val="004C2C18"/>
    <w:rsid w:val="005A5200"/>
    <w:rsid w:val="006465C7"/>
    <w:rsid w:val="007E27BA"/>
    <w:rsid w:val="00AA1D8D"/>
    <w:rsid w:val="00AC0CDF"/>
    <w:rsid w:val="00B47730"/>
    <w:rsid w:val="00CB0664"/>
    <w:rsid w:val="00F948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1D525"/>
  <w14:defaultImageDpi w14:val="300"/>
  <w15:docId w15:val="{4A761E31-EB54-4E18-AEFF-0FDB2BFA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Efasa Okeh</cp:lastModifiedBy>
  <cp:revision>2</cp:revision>
  <dcterms:created xsi:type="dcterms:W3CDTF">2025-09-14T17:12:00Z</dcterms:created>
  <dcterms:modified xsi:type="dcterms:W3CDTF">2025-09-14T17:12:00Z</dcterms:modified>
  <cp:category/>
</cp:coreProperties>
</file>